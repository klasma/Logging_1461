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36083-2021 i Melleruds kommun</w:t>
      </w:r>
    </w:p>
    <w:p>
      <w:r>
        <w:t>Detta dokument behandlar höga naturvärden i avverkningsanmälan A 36083-2021 i Melleruds kommun. Denna avverkningsanmälan inkom 2021-07-12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6083-2021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