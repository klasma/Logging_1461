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65769-2020 i Melleruds kommun</w:t>
      </w:r>
    </w:p>
    <w:p>
      <w:r>
        <w:t>Detta dokument behandlar höga naturvärden i avverkningsanmälan A 65769-2020 i Melleruds kommun. Denna avverkningsanmälan inkom 2020-12-07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769-2020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6519391, E 352470 i SWEREF 99 TM.</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