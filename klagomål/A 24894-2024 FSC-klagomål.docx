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24894-2024 i Melleruds kommun</w:t>
      </w:r>
    </w:p>
    <w:p>
      <w:r>
        <w:t>Detta dokument behandlar höga naturvärden i avverkningsanmälan A 24894-2024 i Melleruds kommun. Denna avverkningsanmälan inkom 2024-06-18 13:49:11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24894-2024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6514858, E 342333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