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13115-2025 i Melleruds kommun</w:t>
      </w:r>
    </w:p>
    <w:p>
      <w:r>
        <w:t>Detta dokument behandlar höga naturvärden i avverkningsanmälan A 13115-2025 i Melleruds kommun. Denna avverkningsanmälan inkom 2025-03-18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skirmossa (NT, §8), svart askbastborre (NT), dunmossa (S), kambräken (S), korallblylav (S), stor revmossa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311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6504696, E 341330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