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5841-2023 i Melleruds kommun</w:t>
      </w:r>
    </w:p>
    <w:p>
      <w:r>
        <w:t>Detta dokument behandlar höga naturvärden i avverkningsanmälan A 5841-2023 i Melleruds kommun. Denna avverkningsanmälan inkom 2023-02-06 13:36:31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vippärt (NT), sårläka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5841-2023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6515349, E 349466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