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19281-2025 i Melleruds kommun</w:t>
      </w:r>
    </w:p>
    <w:p>
      <w:r>
        <w:t>Detta dokument behandlar höga naturvärden i avverkningsanmälan A 19281-2025 i Melleruds kommun. Denna avverkningsanmälan inkom 2025-04-22 12:59:03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skogsklocka (NT)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19281-2025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6520643, E 354075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